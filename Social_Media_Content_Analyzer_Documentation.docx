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D22DF" w14:textId="77777777" w:rsidR="007C5116" w:rsidRDefault="00000000">
      <w:pPr>
        <w:pStyle w:val="Title"/>
      </w:pPr>
      <w:r>
        <w:t>Social Media Content Analyzer</w:t>
      </w:r>
    </w:p>
    <w:p w14:paraId="1C1FA0F4" w14:textId="77777777" w:rsidR="007C5116" w:rsidRDefault="00000000">
      <w:pPr>
        <w:pStyle w:val="Heading1"/>
      </w:pPr>
      <w:r>
        <w:t>Project Links</w:t>
      </w:r>
    </w:p>
    <w:p w14:paraId="046E5F40" w14:textId="77777777" w:rsidR="007C5116" w:rsidRDefault="00000000">
      <w:r>
        <w:t>Live Frontend: https://social-media-content-analyser-orpin.vercel.app/</w:t>
      </w:r>
    </w:p>
    <w:p w14:paraId="1948CCFB" w14:textId="77777777" w:rsidR="007C5116" w:rsidRDefault="00000000">
      <w:r>
        <w:t>GitHub Repository: https://github.com/HarshKashyap3112/social-media-content-analyser</w:t>
      </w:r>
    </w:p>
    <w:p w14:paraId="18EC6B8A" w14:textId="77777777" w:rsidR="007C5116" w:rsidRDefault="00000000">
      <w:pPr>
        <w:pStyle w:val="Heading1"/>
      </w:pPr>
      <w:r>
        <w:t>Overview</w:t>
      </w:r>
    </w:p>
    <w:p w14:paraId="40E64302" w14:textId="77777777" w:rsidR="007C5116" w:rsidRDefault="00000000">
      <w:r>
        <w:t>The Social Media Content Analyzer is a tool designed to help users gain insights into text content typically shared on social media platforms. Users can input text, and the application processes the content using AI services to provide sentiment analysis, keywords, and other relevant metrics.</w:t>
      </w:r>
    </w:p>
    <w:p w14:paraId="5CA56E34" w14:textId="77777777" w:rsidR="007C5116" w:rsidRDefault="00000000">
      <w:pPr>
        <w:pStyle w:val="Heading1"/>
      </w:pPr>
      <w:r>
        <w:t>Features</w:t>
      </w:r>
    </w:p>
    <w:p w14:paraId="5181AFDC" w14:textId="77777777" w:rsidR="007C5116" w:rsidRDefault="00000000">
      <w:r>
        <w:t>✅ Input form to analyze text content</w:t>
      </w:r>
    </w:p>
    <w:p w14:paraId="77446522" w14:textId="77777777" w:rsidR="007C5116" w:rsidRDefault="00000000">
      <w:r>
        <w:t>✅ Integration with AI-based content analysis API</w:t>
      </w:r>
    </w:p>
    <w:p w14:paraId="15E8BDDE" w14:textId="77777777" w:rsidR="007C5116" w:rsidRDefault="00000000">
      <w:r>
        <w:t>✅ Sentiment scoring and feedback display</w:t>
      </w:r>
    </w:p>
    <w:p w14:paraId="1CC8B283" w14:textId="77777777" w:rsidR="007C5116" w:rsidRDefault="00000000">
      <w:r>
        <w:t>✅ User-friendly interface built with Tailwind CSS</w:t>
      </w:r>
    </w:p>
    <w:p w14:paraId="5A74FC4B" w14:textId="77777777" w:rsidR="007C5116" w:rsidRDefault="00000000">
      <w:r>
        <w:t>✅ Fully functional backend with Express.js</w:t>
      </w:r>
    </w:p>
    <w:p w14:paraId="54FFA5A2" w14:textId="77777777" w:rsidR="007C5116" w:rsidRDefault="00000000">
      <w:r>
        <w:t>✅ Deployed on Vercel for global access</w:t>
      </w:r>
    </w:p>
    <w:p w14:paraId="0EB6E76F" w14:textId="2AC7A230" w:rsidR="007C5116" w:rsidRDefault="00000000">
      <w:r>
        <w:br/>
      </w:r>
      <w:r>
        <w:br/>
      </w:r>
    </w:p>
    <w:p w14:paraId="19D94200" w14:textId="77777777" w:rsidR="007C5116" w:rsidRDefault="00000000">
      <w:pPr>
        <w:pStyle w:val="Heading1"/>
      </w:pPr>
      <w:r>
        <w:t>Technology Stack</w:t>
      </w:r>
    </w:p>
    <w:p w14:paraId="3EC5C813" w14:textId="77777777" w:rsidR="007C5116" w:rsidRDefault="00000000">
      <w:pPr>
        <w:pStyle w:val="Heading2"/>
      </w:pPr>
      <w:r>
        <w:t>Frontend:</w:t>
      </w:r>
    </w:p>
    <w:p w14:paraId="44996515" w14:textId="77777777" w:rsidR="007C5116" w:rsidRDefault="00000000">
      <w:r>
        <w:t>React.js with Vite</w:t>
      </w:r>
      <w:r>
        <w:br/>
        <w:t>Tailwind CSS for styling</w:t>
      </w:r>
      <w:r>
        <w:br/>
        <w:t>Axios for API requests</w:t>
      </w:r>
    </w:p>
    <w:p w14:paraId="4BC7AAD9" w14:textId="77777777" w:rsidR="007C5116" w:rsidRDefault="00000000">
      <w:pPr>
        <w:pStyle w:val="Heading2"/>
      </w:pPr>
      <w:r>
        <w:lastRenderedPageBreak/>
        <w:t>Backend:</w:t>
      </w:r>
    </w:p>
    <w:p w14:paraId="45F226F7" w14:textId="77777777" w:rsidR="007C5116" w:rsidRDefault="00000000">
      <w:r>
        <w:t>Node.js with Express.js</w:t>
      </w:r>
      <w:r>
        <w:br/>
        <w:t>dotenv for environment configuration</w:t>
      </w:r>
      <w:r>
        <w:br/>
        <w:t>Gemini API for content analysis</w:t>
      </w:r>
    </w:p>
    <w:p w14:paraId="75CDAD4A" w14:textId="77777777" w:rsidR="007C5116" w:rsidRDefault="00000000">
      <w:pPr>
        <w:pStyle w:val="Heading2"/>
      </w:pPr>
      <w:r>
        <w:t>Deployment:</w:t>
      </w:r>
    </w:p>
    <w:p w14:paraId="6E7DEEBC" w14:textId="77777777" w:rsidR="007C5116" w:rsidRDefault="00000000">
      <w:r>
        <w:t>Vercel (for frontend hosting)</w:t>
      </w:r>
    </w:p>
    <w:p w14:paraId="794B5148" w14:textId="47A5E700" w:rsidR="007C5116" w:rsidRDefault="00000000">
      <w:r>
        <w:br/>
        <w:t>GEMINI_API_KEY=your_gemini_api_key_here</w:t>
      </w:r>
      <w:r>
        <w:br/>
        <w:t>```</w:t>
      </w:r>
      <w:r>
        <w:br/>
      </w:r>
      <w:r>
        <w:br/>
        <w:t>Ensure you replace `your_gemini_api_key_here` with your actual API key.</w:t>
      </w:r>
    </w:p>
    <w:p w14:paraId="597A2E11" w14:textId="77777777" w:rsidR="007C5116" w:rsidRDefault="00000000">
      <w:pPr>
        <w:pStyle w:val="Heading1"/>
      </w:pPr>
      <w:r>
        <w:t>Deployment Notes</w:t>
      </w:r>
    </w:p>
    <w:p w14:paraId="3F4631BF" w14:textId="77777777" w:rsidR="007C5116" w:rsidRDefault="00000000">
      <w:r>
        <w:t>The frontend is deployed on Vercel and accessible via the provided link.</w:t>
      </w:r>
      <w:r>
        <w:br/>
        <w:t>The backend can be deployed on any Node.js compatible platform (like Render, Railway, or Heroku).</w:t>
      </w:r>
    </w:p>
    <w:p w14:paraId="02EF31A0" w14:textId="77777777" w:rsidR="007C5116" w:rsidRDefault="00000000">
      <w:pPr>
        <w:pStyle w:val="Heading1"/>
      </w:pPr>
      <w:r>
        <w:t>Contribution</w:t>
      </w:r>
    </w:p>
    <w:p w14:paraId="2D4F744F" w14:textId="77777777" w:rsidR="007C5116" w:rsidRDefault="00000000">
      <w:r>
        <w:t>Feel free to fork this project and contribute by creating issues or pull requests. Enhancements such as better UI, more content metrics, or user authentication are welcome!</w:t>
      </w:r>
    </w:p>
    <w:p w14:paraId="5C2DC27B" w14:textId="77777777" w:rsidR="007C5116" w:rsidRDefault="00000000">
      <w:pPr>
        <w:pStyle w:val="Heading1"/>
      </w:pPr>
      <w:r>
        <w:t>License</w:t>
      </w:r>
    </w:p>
    <w:p w14:paraId="628AD9F9" w14:textId="77777777" w:rsidR="007C5116" w:rsidRDefault="00000000">
      <w:r>
        <w:t>This project is open-source and available under the MIT License.</w:t>
      </w:r>
    </w:p>
    <w:sectPr w:rsidR="007C51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0515937">
    <w:abstractNumId w:val="8"/>
  </w:num>
  <w:num w:numId="2" w16cid:durableId="40980397">
    <w:abstractNumId w:val="6"/>
  </w:num>
  <w:num w:numId="3" w16cid:durableId="1776094045">
    <w:abstractNumId w:val="5"/>
  </w:num>
  <w:num w:numId="4" w16cid:durableId="1622105483">
    <w:abstractNumId w:val="4"/>
  </w:num>
  <w:num w:numId="5" w16cid:durableId="1504932419">
    <w:abstractNumId w:val="7"/>
  </w:num>
  <w:num w:numId="6" w16cid:durableId="1310791745">
    <w:abstractNumId w:val="3"/>
  </w:num>
  <w:num w:numId="7" w16cid:durableId="1734966940">
    <w:abstractNumId w:val="2"/>
  </w:num>
  <w:num w:numId="8" w16cid:durableId="2018536638">
    <w:abstractNumId w:val="1"/>
  </w:num>
  <w:num w:numId="9" w16cid:durableId="127035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5116"/>
    <w:rsid w:val="00AA1D8D"/>
    <w:rsid w:val="00B47730"/>
    <w:rsid w:val="00CB0664"/>
    <w:rsid w:val="00D15290"/>
    <w:rsid w:val="00EC0C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485A98"/>
  <w14:defaultImageDpi w14:val="300"/>
  <w15:docId w15:val="{A999E8C2-2CA4-44AC-8518-13BEE79A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 Kashyap</cp:lastModifiedBy>
  <cp:revision>2</cp:revision>
  <dcterms:created xsi:type="dcterms:W3CDTF">2013-12-23T23:15:00Z</dcterms:created>
  <dcterms:modified xsi:type="dcterms:W3CDTF">2025-09-11T16:42:00Z</dcterms:modified>
  <cp:category/>
</cp:coreProperties>
</file>